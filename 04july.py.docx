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69FDB">
      <w:pPr>
        <w:pStyle w:val="2"/>
      </w:pPr>
      <w:r>
        <w:t>Python String Indexing and Slicing Practice</w:t>
      </w:r>
    </w:p>
    <w:p w14:paraId="58D465E8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is a string in Python?</w:t>
      </w:r>
    </w:p>
    <w:p w14:paraId="595CA08D">
      <w:pPr>
        <w:spacing w:line="360" w:lineRule="auto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A</w:t>
      </w:r>
      <w:r>
        <w:rPr>
          <w:rFonts w:hint="default" w:ascii="Comic Sans MS" w:hAnsi="Comic Sans MS" w:cs="Comic Sans MS"/>
          <w:sz w:val="22"/>
          <w:szCs w:val="22"/>
          <w:lang w:val="en-SG"/>
        </w:rPr>
        <w:t>ns</w:t>
      </w:r>
      <w:r>
        <w:rPr>
          <w:rFonts w:hint="default" w:ascii="Comic Sans MS" w:hAnsi="Comic Sans MS" w:cs="Comic Sans MS"/>
          <w:sz w:val="22"/>
          <w:szCs w:val="22"/>
        </w:rPr>
        <w:t>: In simple words, a string in Python is a piece of text. It can be a single letter, a word, or a whole sentence., a string is a sequence of characters (letters, numbers, or symbols) enclosed in quotes, such as:</w:t>
      </w:r>
    </w:p>
    <w:p w14:paraId="1EF7BCFB">
      <w:pPr>
        <w:spacing w:line="360" w:lineRule="auto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- Single quotes: 'Hello'</w:t>
      </w:r>
    </w:p>
    <w:p w14:paraId="6343E825">
      <w:pPr>
        <w:spacing w:line="360" w:lineRule="auto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- Double quotes: "Hello"</w:t>
      </w:r>
    </w:p>
    <w:p w14:paraId="379E7D7B">
      <w:pPr>
        <w:spacing w:line="360" w:lineRule="auto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- Triple quotes: '''Hello''' or """Hello"""</w:t>
      </w:r>
    </w:p>
    <w:p w14:paraId="5AA03B94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</w:rPr>
      </w:pPr>
    </w:p>
    <w:p w14:paraId="49D62746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is indexing in a string?</w:t>
      </w:r>
    </w:p>
    <w:p w14:paraId="4C2AA345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Indexing</w:t>
      </w:r>
      <w:r>
        <w:rPr>
          <w:rFonts w:hint="default" w:ascii="Comic Sans MS" w:hAnsi="Comic Sans MS" w:cs="Comic Sans MS"/>
          <w:sz w:val="22"/>
          <w:szCs w:val="22"/>
        </w:rPr>
        <w:t xml:space="preserve"> in a string means accessing individual characters by their 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position</w:t>
      </w:r>
      <w:r>
        <w:rPr>
          <w:rFonts w:hint="default" w:ascii="Comic Sans MS" w:hAnsi="Comic Sans MS" w:cs="Comic Sans MS"/>
          <w:sz w:val="22"/>
          <w:szCs w:val="22"/>
        </w:rPr>
        <w:t xml:space="preserve"> (or </w:t>
      </w:r>
      <w:r>
        <w:rPr>
          <w:rFonts w:hint="default" w:ascii="Comic Sans MS" w:hAnsi="Comic Sans MS" w:cs="Comic Sans MS"/>
          <w:sz w:val="22"/>
          <w:szCs w:val="22"/>
          <w:lang w:val="en-SG"/>
        </w:rPr>
        <w:t>index</w:t>
      </w:r>
      <w:r>
        <w:rPr>
          <w:rFonts w:hint="default" w:ascii="Comic Sans MS" w:hAnsi="Comic Sans MS" w:cs="Comic Sans MS"/>
          <w:sz w:val="22"/>
          <w:szCs w:val="22"/>
        </w:rPr>
        <w:t>) in the string.</w:t>
      </w:r>
    </w:p>
    <w:p w14:paraId="41CE60CB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Python uses 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zero-based indexing</w:t>
      </w:r>
      <w:r>
        <w:rPr>
          <w:rFonts w:hint="default" w:ascii="Comic Sans MS" w:hAnsi="Comic Sans MS" w:cs="Comic Sans MS"/>
          <w:sz w:val="22"/>
          <w:szCs w:val="22"/>
        </w:rPr>
        <w:t>, which means:</w:t>
      </w:r>
    </w:p>
    <w:p w14:paraId="690FB26B">
      <w:pPr>
        <w:pStyle w:val="35"/>
        <w:keepNext w:val="0"/>
        <w:keepLines w:val="0"/>
        <w:widowControl/>
        <w:suppressLineNumbers w:val="0"/>
        <w:ind w:left="72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The 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first character</w:t>
      </w:r>
      <w:r>
        <w:rPr>
          <w:rFonts w:hint="default" w:ascii="Comic Sans MS" w:hAnsi="Comic Sans MS" w:cs="Comic Sans MS"/>
          <w:sz w:val="22"/>
          <w:szCs w:val="22"/>
        </w:rPr>
        <w:t xml:space="preserve"> has index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0</w:t>
      </w:r>
    </w:p>
    <w:p w14:paraId="2458930B">
      <w:pPr>
        <w:pStyle w:val="35"/>
        <w:keepNext w:val="0"/>
        <w:keepLines w:val="0"/>
        <w:widowControl/>
        <w:suppressLineNumbers w:val="0"/>
        <w:ind w:left="72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The 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second character</w:t>
      </w:r>
      <w:r>
        <w:rPr>
          <w:rFonts w:hint="default" w:ascii="Comic Sans MS" w:hAnsi="Comic Sans MS" w:cs="Comic Sans MS"/>
          <w:sz w:val="22"/>
          <w:szCs w:val="22"/>
        </w:rPr>
        <w:t xml:space="preserve"> has index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1</w:t>
      </w:r>
      <w:r>
        <w:rPr>
          <w:rFonts w:hint="default" w:ascii="Comic Sans MS" w:hAnsi="Comic Sans MS" w:cs="Comic Sans MS"/>
          <w:sz w:val="22"/>
          <w:szCs w:val="22"/>
        </w:rPr>
        <w:t>, and so on</w:t>
      </w:r>
    </w:p>
    <w:p w14:paraId="109ED608">
      <w:pPr>
        <w:pStyle w:val="35"/>
        <w:keepNext w:val="0"/>
        <w:keepLines w:val="0"/>
        <w:widowControl/>
        <w:suppressLineNumbers w:val="0"/>
        <w:ind w:left="720"/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Negative indexing is also supported, where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-1</w:t>
      </w:r>
      <w:r>
        <w:rPr>
          <w:rFonts w:hint="default" w:ascii="Comic Sans MS" w:hAnsi="Comic Sans MS" w:cs="Comic Sans MS"/>
          <w:sz w:val="22"/>
          <w:szCs w:val="22"/>
        </w:rPr>
        <w:t xml:space="preserve"> refers to the </w:t>
      </w:r>
      <w:r>
        <w:rPr>
          <w:rStyle w:val="36"/>
          <w:rFonts w:hint="default" w:ascii="Comic Sans MS" w:hAnsi="Comic Sans MS" w:cs="Comic Sans MS"/>
          <w:sz w:val="22"/>
          <w:szCs w:val="22"/>
        </w:rPr>
        <w:t xml:space="preserve">last </w:t>
      </w: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</w:rPr>
        <w:t>character</w:t>
      </w:r>
    </w:p>
    <w:p w14:paraId="0261A52B">
      <w:pPr>
        <w:pStyle w:val="35"/>
        <w:keepNext w:val="0"/>
        <w:keepLines w:val="0"/>
        <w:widowControl/>
        <w:suppressLineNumbers w:val="0"/>
        <w:ind w:firstLine="220" w:firstLineChars="100"/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</w:pP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  <w:t xml:space="preserve">     Ex: P   y   t   h   o   n</w:t>
      </w:r>
    </w:p>
    <w:p w14:paraId="186E7475">
      <w:pPr>
        <w:pStyle w:val="35"/>
        <w:keepNext w:val="0"/>
        <w:keepLines w:val="0"/>
        <w:widowControl/>
        <w:suppressLineNumbers w:val="0"/>
        <w:ind w:left="720"/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</w:pP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  <w:t xml:space="preserve">  0   1   2   3   4   5   → Positive Indexes</w:t>
      </w:r>
    </w:p>
    <w:p w14:paraId="3E82B055">
      <w:pPr>
        <w:pStyle w:val="35"/>
        <w:keepNext w:val="0"/>
        <w:keepLines w:val="0"/>
        <w:widowControl/>
        <w:suppressLineNumbers w:val="0"/>
        <w:ind w:left="720"/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</w:pPr>
      <w:r>
        <w:rPr>
          <w:rStyle w:val="36"/>
          <w:rFonts w:hint="default" w:ascii="Comic Sans MS" w:hAnsi="Comic Sans MS" w:cs="Comic Sans MS"/>
          <w:b w:val="0"/>
          <w:bCs w:val="0"/>
          <w:sz w:val="22"/>
          <w:szCs w:val="22"/>
          <w:lang w:val="en-SG"/>
        </w:rPr>
        <w:t xml:space="preserve"> -6  -5  -4  -3  -2  -1   → Negative Indexes</w:t>
      </w:r>
    </w:p>
    <w:p w14:paraId="68870862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Given text = 'hello', what is text[0]? </w:t>
      </w:r>
    </w:p>
    <w:p w14:paraId="48237E03">
      <w:pPr>
        <w:pStyle w:val="146"/>
        <w:numPr>
          <w:ilvl w:val="1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What will be the output of text[4]? </w:t>
      </w:r>
    </w:p>
    <w:p w14:paraId="02FBD0DE">
      <w:pPr>
        <w:pStyle w:val="146"/>
        <w:numPr>
          <w:ilvl w:val="1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does text[-1] give?</w:t>
      </w:r>
    </w:p>
    <w:p w14:paraId="77D37FEA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 xml:space="preserve">Ans:given </w:t>
      </w:r>
    </w:p>
    <w:p w14:paraId="2AAF321A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Text=”hello”</w:t>
      </w:r>
    </w:p>
    <w:p w14:paraId="62F4D2D3">
      <w:pPr>
        <w:pStyle w:val="146"/>
        <w:numPr>
          <w:numId w:val="0"/>
        </w:numPr>
        <w:ind w:firstLine="440" w:firstLineChars="20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=The character at index 0 in the string “ hello”</w:t>
      </w:r>
    </w:p>
    <w:p w14:paraId="05AA41C3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 xml:space="preserve">Index character </w:t>
      </w:r>
    </w:p>
    <w:p w14:paraId="620DFE63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0    h</w:t>
      </w:r>
    </w:p>
    <w:p w14:paraId="765DDFF5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1    e</w:t>
      </w:r>
    </w:p>
    <w:p w14:paraId="60CF5597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2    l</w:t>
      </w:r>
    </w:p>
    <w:p w14:paraId="7BA8A674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3     l</w:t>
      </w:r>
    </w:p>
    <w:p w14:paraId="76F9CF34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4     o</w:t>
      </w:r>
    </w:p>
    <w:p w14:paraId="5B6E0361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So text(0)= h</w:t>
      </w:r>
    </w:p>
    <w:p w14:paraId="212925BC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=text(4)=o</w:t>
      </w:r>
    </w:p>
    <w:p w14:paraId="53397180">
      <w:pPr>
        <w:pStyle w:val="146"/>
        <w:numPr>
          <w:numId w:val="0"/>
        </w:numPr>
        <w:ind w:firstLine="330" w:firstLineChars="15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=text(-1)=o</w:t>
      </w:r>
    </w:p>
    <w:p w14:paraId="4081D988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If name = 'Ajay', what is the value of name[0] + name[3]? </w:t>
      </w:r>
    </w:p>
    <w:p w14:paraId="1172237B">
      <w:pPr>
        <w:pStyle w:val="146"/>
        <w:numPr>
          <w:ilvl w:val="1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happens if you try name[10]?</w:t>
      </w:r>
    </w:p>
    <w:p w14:paraId="27830ED5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Ans:-given</w:t>
      </w:r>
    </w:p>
    <w:p w14:paraId="7AB6B8CB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 xml:space="preserve">          Name =’ajay ‘</w:t>
      </w:r>
    </w:p>
    <w:p w14:paraId="6F6A05C4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Index character:</w:t>
      </w:r>
    </w:p>
    <w:p w14:paraId="1EE444BD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0   A</w:t>
      </w:r>
    </w:p>
    <w:p w14:paraId="45D28C47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1   j</w:t>
      </w:r>
    </w:p>
    <w:p w14:paraId="5F4F00F5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2   a</w:t>
      </w:r>
    </w:p>
    <w:p w14:paraId="5D6B412A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3    y</w:t>
      </w:r>
    </w:p>
    <w:p w14:paraId="596933BE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So, name(0)=A</w:t>
      </w:r>
    </w:p>
    <w:p w14:paraId="18567295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 xml:space="preserve">       Name(3)=y</w:t>
      </w:r>
    </w:p>
    <w:p w14:paraId="20550ACB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(0+3)(a+y)= AY</w:t>
      </w:r>
    </w:p>
    <w:p w14:paraId="153296BC">
      <w:pPr>
        <w:pStyle w:val="146"/>
        <w:numPr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en-SG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SG"/>
        </w:rPr>
        <w:t>=here we have only 4 strings(0 to 3)</w:t>
      </w:r>
    </w:p>
    <w:p w14:paraId="4548D95F">
      <w:pPr>
        <w:pStyle w:val="146"/>
        <w:numPr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en-SG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SG"/>
        </w:rPr>
        <w:t>It shows that stri ng index out of range</w:t>
      </w:r>
    </w:p>
    <w:p w14:paraId="19221E02">
      <w:pPr>
        <w:pStyle w:val="146"/>
        <w:numPr>
          <w:numId w:val="0"/>
        </w:numPr>
        <w:rPr>
          <w:rFonts w:hint="default" w:ascii="Comic Sans MS" w:hAnsi="Comic Sans MS" w:cs="Comic Sans MS"/>
          <w:b/>
          <w:bCs/>
          <w:sz w:val="22"/>
          <w:szCs w:val="22"/>
          <w:lang w:val="en-SG"/>
        </w:rPr>
      </w:pPr>
    </w:p>
    <w:p w14:paraId="0B2C357C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Given s = 'Python', what is s[0:2]? </w:t>
      </w:r>
    </w:p>
    <w:p w14:paraId="7F882C75">
      <w:pPr>
        <w:pStyle w:val="146"/>
        <w:numPr>
          <w:ilvl w:val="1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does s[5:1] return?</w:t>
      </w:r>
    </w:p>
    <w:p w14:paraId="49591E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</w:t>
      </w:r>
      <w:r>
        <w:rPr>
          <w:rFonts w:ascii="Times New Roman" w:hAnsi="Times New Roman" w:cs="Times New Roman"/>
          <w:sz w:val="24"/>
          <w:szCs w:val="24"/>
        </w:rPr>
        <w:t xml:space="preserve"> s=”python”</w:t>
      </w:r>
    </w:p>
    <w:p w14:paraId="7AF1B0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s[0:2]=py</w:t>
      </w:r>
    </w:p>
    <w:p w14:paraId="24FD30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S[5:1]</w:t>
      </w:r>
    </w:p>
    <w:p w14:paraId="2037D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Empty string</w:t>
      </w:r>
    </w:p>
    <w:p w14:paraId="270628A4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587E94F9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1A99987D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710822B8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00DD3AD3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59E3DD77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Predict the output for string s =  'Python' . If the code is print(s[2: -1 :2])</w:t>
      </w:r>
    </w:p>
    <w:p w14:paraId="519659C3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Ans:-given s=”python”</w:t>
      </w:r>
    </w:p>
    <w:p w14:paraId="5A71E2C7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Print(s(2:-1:1)</w:t>
      </w:r>
    </w:p>
    <w:p w14:paraId="7864CCBB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python</w:t>
      </w:r>
    </w:p>
    <w:p w14:paraId="642BF46C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12345</w:t>
      </w:r>
    </w:p>
    <w:p w14:paraId="46185B8F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2=t,-1=n,2=t</w:t>
      </w:r>
    </w:p>
    <w:p w14:paraId="3966F07F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So slice from the index 2 to 4(-1)is index 5</w:t>
      </w:r>
    </w:p>
    <w:p w14:paraId="24F3E80E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eastAsia="SimSun" w:cs="Comic Sans MS"/>
          <w:sz w:val="22"/>
          <w:szCs w:val="22"/>
        </w:rPr>
        <w:t xml:space="preserve">  </w:t>
      </w:r>
      <w:r>
        <w:rPr>
          <w:rFonts w:hint="default" w:ascii="Comic Sans MS" w:hAnsi="Comic Sans MS" w:cs="Comic Sans MS"/>
          <w:sz w:val="22"/>
          <w:szCs w:val="22"/>
        </w:rPr>
        <w:t xml:space="preserve">Index 2 →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't'</w:t>
      </w:r>
    </w:p>
    <w:p w14:paraId="610E7C78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eastAsia="SimSun" w:cs="Comic Sans MS"/>
          <w:sz w:val="22"/>
          <w:szCs w:val="22"/>
        </w:rPr>
        <w:t xml:space="preserve">  </w:t>
      </w:r>
      <w:r>
        <w:rPr>
          <w:rFonts w:hint="default" w:ascii="Comic Sans MS" w:hAnsi="Comic Sans MS" w:cs="Comic Sans MS"/>
          <w:sz w:val="22"/>
          <w:szCs w:val="22"/>
        </w:rPr>
        <w:t xml:space="preserve">Index 4 →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'</w:t>
      </w:r>
      <w:r>
        <w:rPr>
          <w:rStyle w:val="20"/>
          <w:rFonts w:hint="default" w:ascii="Comic Sans MS" w:hAnsi="Comic Sans MS" w:cs="Comic Sans MS"/>
          <w:sz w:val="22"/>
          <w:szCs w:val="22"/>
          <w:lang w:val="en-SG"/>
        </w:rPr>
        <w:t>0</w:t>
      </w:r>
      <w:r>
        <w:rPr>
          <w:rStyle w:val="20"/>
          <w:rFonts w:hint="default" w:ascii="Comic Sans MS" w:hAnsi="Comic Sans MS" w:cs="Comic Sans MS"/>
          <w:sz w:val="22"/>
          <w:szCs w:val="22"/>
        </w:rPr>
        <w:t>'</w:t>
      </w:r>
      <w:r>
        <w:rPr>
          <w:rFonts w:hint="default" w:ascii="Comic Sans MS" w:hAnsi="Comic Sans MS" w:eastAsia="SimSun" w:cs="Comic Sans MS"/>
          <w:sz w:val="22"/>
          <w:szCs w:val="22"/>
        </w:rPr>
        <w:t xml:space="preserve"> </w:t>
      </w:r>
    </w:p>
    <w:p w14:paraId="733FA43C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62EF5FD1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Write code to print the last 3 letters of 'elephant'.</w:t>
      </w:r>
    </w:p>
    <w:p w14:paraId="7EE834FD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Ans:-word=”elephant”</w:t>
      </w:r>
    </w:p>
    <w:p w14:paraId="61B423AC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Print(word(-3))</w:t>
      </w:r>
    </w:p>
    <w:p w14:paraId="71DC9DD4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Output:-ant</w:t>
      </w:r>
    </w:p>
    <w:p w14:paraId="11964E10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How to get only the middle 3 letters from 'Science'?</w:t>
      </w:r>
    </w:p>
    <w:p w14:paraId="0CD162FA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</w:t>
      </w:r>
      <w:r>
        <w:rPr>
          <w:rFonts w:hint="default" w:ascii="Comic Sans MS" w:hAnsi="Comic Sans MS" w:cs="Comic Sans MS"/>
          <w:sz w:val="22"/>
          <w:szCs w:val="22"/>
        </w:rPr>
        <w:t xml:space="preserve">The word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'Science'</w:t>
      </w:r>
      <w:r>
        <w:rPr>
          <w:rFonts w:hint="default" w:ascii="Comic Sans MS" w:hAnsi="Comic Sans MS" w:cs="Comic Sans MS"/>
          <w:sz w:val="22"/>
          <w:szCs w:val="22"/>
        </w:rPr>
        <w:t xml:space="preserve"> has </w:t>
      </w:r>
      <w:r>
        <w:rPr>
          <w:rStyle w:val="36"/>
          <w:rFonts w:hint="default" w:ascii="Comic Sans MS" w:hAnsi="Comic Sans MS" w:cs="Comic Sans MS"/>
          <w:sz w:val="22"/>
          <w:szCs w:val="22"/>
        </w:rPr>
        <w:t>7 characters</w:t>
      </w:r>
      <w:r>
        <w:rPr>
          <w:rFonts w:hint="default" w:ascii="Comic Sans MS" w:hAnsi="Comic Sans MS" w:cs="Comic Sans MS"/>
          <w:sz w:val="22"/>
          <w:szCs w:val="22"/>
        </w:rPr>
        <w:t>:</w:t>
      </w:r>
    </w:p>
    <w:p w14:paraId="0D6B78FE">
      <w:pPr>
        <w:keepNext w:val="0"/>
        <w:keepLines w:val="0"/>
        <w:widowControl/>
        <w:suppressLineNumbers w:val="0"/>
        <w:bidi w:val="0"/>
        <w:jc w:val="left"/>
        <w:rPr>
          <w:rFonts w:hint="default" w:ascii="Comic Sans MS" w:hAnsi="Comic Sans MS" w:eastAsia="SimSun" w:cs="Comic Sans MS"/>
          <w:kern w:val="0"/>
          <w:sz w:val="22"/>
          <w:szCs w:val="22"/>
          <w:lang w:val="en-US" w:eastAsia="zh-CN" w:bidi="ar"/>
        </w:rPr>
      </w:pPr>
      <w:r>
        <w:rPr>
          <w:rFonts w:hint="default" w:ascii="Comic Sans MS" w:hAnsi="Comic Sans MS" w:eastAsia="SimSun" w:cs="Comic Sans MS"/>
          <w:kern w:val="0"/>
          <w:sz w:val="22"/>
          <w:szCs w:val="22"/>
          <w:lang w:val="en-US" w:eastAsia="zh-CN" w:bidi="ar"/>
        </w:rPr>
        <w:t>Index:     0 1 2 3 4 5 6</w:t>
      </w:r>
    </w:p>
    <w:p w14:paraId="5BE88160">
      <w:pPr>
        <w:keepNext w:val="0"/>
        <w:keepLines w:val="0"/>
        <w:widowControl/>
        <w:suppressLineNumbers w:val="0"/>
        <w:bidi w:val="0"/>
        <w:jc w:val="left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eastAsia="SimSun" w:cs="Comic Sans MS"/>
          <w:kern w:val="0"/>
          <w:sz w:val="22"/>
          <w:szCs w:val="22"/>
          <w:lang w:val="en-US" w:eastAsia="zh-CN" w:bidi="ar"/>
        </w:rPr>
        <w:t>Letters:   S c i e n c e</w:t>
      </w:r>
    </w:p>
    <w:p w14:paraId="30C5346E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Middle 3 letters = </w:t>
      </w:r>
      <w:r>
        <w:rPr>
          <w:rStyle w:val="20"/>
          <w:rFonts w:hint="default" w:ascii="Comic Sans MS" w:hAnsi="Comic Sans MS" w:cs="Comic Sans MS"/>
          <w:sz w:val="22"/>
          <w:szCs w:val="22"/>
        </w:rPr>
        <w:t>'ien'</w:t>
      </w:r>
      <w:r>
        <w:rPr>
          <w:rFonts w:hint="default" w:ascii="Comic Sans MS" w:hAnsi="Comic Sans MS" w:cs="Comic Sans MS"/>
          <w:sz w:val="22"/>
          <w:szCs w:val="22"/>
        </w:rPr>
        <w:t xml:space="preserve"> → indexes </w:t>
      </w:r>
      <w:r>
        <w:rPr>
          <w:rStyle w:val="36"/>
          <w:rFonts w:hint="default" w:ascii="Comic Sans MS" w:hAnsi="Comic Sans MS" w:cs="Comic Sans MS"/>
          <w:sz w:val="22"/>
          <w:szCs w:val="22"/>
        </w:rPr>
        <w:t>2 to 4</w:t>
      </w:r>
      <w:r>
        <w:rPr>
          <w:rFonts w:hint="default" w:ascii="Comic Sans MS" w:hAnsi="Comic Sans MS" w:cs="Comic Sans MS"/>
          <w:sz w:val="22"/>
          <w:szCs w:val="22"/>
        </w:rPr>
        <w:t xml:space="preserve"> (inclusive)</w:t>
      </w:r>
    </w:p>
    <w:p w14:paraId="22F7A8B5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In slicing:</w:t>
      </w:r>
    </w:p>
    <w:p w14:paraId="61B957D7">
      <w:pPr>
        <w:pStyle w:val="35"/>
        <w:keepNext w:val="0"/>
        <w:keepLines w:val="0"/>
        <w:widowControl/>
        <w:suppressLineNumbers w:val="0"/>
        <w:ind w:left="72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The </w:t>
      </w:r>
      <w:r>
        <w:rPr>
          <w:rStyle w:val="36"/>
          <w:rFonts w:hint="default" w:ascii="Comic Sans MS" w:hAnsi="Comic Sans MS" w:cs="Comic Sans MS"/>
          <w:sz w:val="22"/>
          <w:szCs w:val="22"/>
        </w:rPr>
        <w:t>start index is included</w:t>
      </w:r>
    </w:p>
    <w:p w14:paraId="06703D3D">
      <w:pPr>
        <w:pStyle w:val="35"/>
        <w:keepNext w:val="0"/>
        <w:keepLines w:val="0"/>
        <w:widowControl/>
        <w:suppressLineNumbers w:val="0"/>
        <w:ind w:left="72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The </w:t>
      </w:r>
      <w:r>
        <w:rPr>
          <w:rStyle w:val="36"/>
          <w:rFonts w:hint="default" w:ascii="Comic Sans MS" w:hAnsi="Comic Sans MS" w:cs="Comic Sans MS"/>
          <w:sz w:val="22"/>
          <w:szCs w:val="22"/>
        </w:rPr>
        <w:t>end index is excluded</w:t>
      </w:r>
    </w:p>
    <w:p w14:paraId="7B699A59">
      <w:pPr>
        <w:pStyle w:val="35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 xml:space="preserve">So you slice from </w:t>
      </w:r>
      <w:r>
        <w:rPr>
          <w:rStyle w:val="36"/>
          <w:rFonts w:hint="default" w:ascii="Comic Sans MS" w:hAnsi="Comic Sans MS" w:cs="Comic Sans MS"/>
          <w:sz w:val="22"/>
          <w:szCs w:val="22"/>
        </w:rPr>
        <w:t>index 2 to index 5</w:t>
      </w:r>
      <w:r>
        <w:rPr>
          <w:rFonts w:hint="default" w:ascii="Comic Sans MS" w:hAnsi="Comic Sans MS" w:cs="Comic Sans MS"/>
          <w:sz w:val="22"/>
          <w:szCs w:val="22"/>
        </w:rPr>
        <w:t>:</w:t>
      </w:r>
    </w:p>
    <w:p w14:paraId="3A160B5D">
      <w:pPr>
        <w:pStyle w:val="146"/>
        <w:numPr>
          <w:numId w:val="0"/>
        </w:numPr>
        <w:ind w:left="360" w:leftChars="0"/>
        <w:rPr>
          <w:rFonts w:hint="default" w:ascii="Comic Sans MS" w:hAnsi="Comic Sans MS" w:cs="Comic Sans MS"/>
          <w:sz w:val="22"/>
          <w:szCs w:val="22"/>
          <w:lang w:val="en-SG"/>
        </w:rPr>
      </w:pPr>
    </w:p>
    <w:p w14:paraId="3104367A">
      <w:pPr>
        <w:pStyle w:val="146"/>
        <w:numPr>
          <w:ilvl w:val="0"/>
          <w:numId w:val="7"/>
        </w:num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What is the difference between s[2:5] and s[2:5:1]?</w:t>
      </w:r>
    </w:p>
    <w:p w14:paraId="21E4C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Comic Sans MS" w:hAnsi="Comic Sans MS" w:cs="Comic Sans MS"/>
          <w:sz w:val="22"/>
          <w:szCs w:val="22"/>
          <w:lang w:val="en-SG"/>
        </w:rPr>
        <w:t>Ans:-</w:t>
      </w:r>
      <w:r>
        <w:rPr>
          <w:rFonts w:ascii="Times New Roman" w:hAnsi="Times New Roman" w:cs="Times New Roman"/>
          <w:sz w:val="24"/>
          <w:szCs w:val="24"/>
        </w:rPr>
        <w:t>Both s[2:5] and s[2:5:1] are slices of a string s.</w:t>
      </w:r>
    </w:p>
    <w:p w14:paraId="610EB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s[2:5] and s[2:5:1] both get characters from position 2 to 4.</w:t>
      </w:r>
    </w:p>
    <w:p w14:paraId="0DD639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one just adds a step of 1, which is already the default  so they give the same result.</w:t>
      </w:r>
    </w:p>
    <w:p w14:paraId="6E5637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940DF">
      <w:pPr>
        <w:pStyle w:val="146"/>
        <w:numPr>
          <w:numId w:val="0"/>
        </w:numPr>
        <w:rPr>
          <w:rFonts w:hint="default" w:ascii="Comic Sans MS" w:hAnsi="Comic Sans MS" w:cs="Comic Sans MS"/>
          <w:sz w:val="22"/>
          <w:szCs w:val="22"/>
          <w:lang w:val="en-SG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A003366"/>
    <w:multiLevelType w:val="multilevel"/>
    <w:tmpl w:val="7A0033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6906"/>
    <w:rsid w:val="002274A7"/>
    <w:rsid w:val="0029639D"/>
    <w:rsid w:val="00326F90"/>
    <w:rsid w:val="0079115D"/>
    <w:rsid w:val="00AA1D8D"/>
    <w:rsid w:val="00B47730"/>
    <w:rsid w:val="00C30179"/>
    <w:rsid w:val="00CB0664"/>
    <w:rsid w:val="00D11887"/>
    <w:rsid w:val="00D20006"/>
    <w:rsid w:val="00FC693F"/>
    <w:rsid w:val="1BC4291D"/>
    <w:rsid w:val="2EE83EFC"/>
    <w:rsid w:val="314E3D74"/>
    <w:rsid w:val="32021299"/>
    <w:rsid w:val="67FF6CC4"/>
    <w:rsid w:val="69F75AED"/>
    <w:rsid w:val="7E017648"/>
    <w:rsid w:val="7E4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ＭＳ 明朝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 w:cs="Times New Roman"/>
      <w:b/>
      <w:bCs/>
      <w:color w:val="366091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 w:cs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 w:cs="Times New Roman"/>
      <w:b/>
      <w:bCs/>
      <w:color w:val="4F81BD"/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 w:cs="Times New Roman"/>
      <w:b/>
      <w:bCs/>
      <w:i/>
      <w:iCs/>
      <w:color w:val="4F81BD"/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 w:cs="Times New Roman"/>
      <w:color w:val="243F61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 w:cs="Times New Roman"/>
      <w:i/>
      <w:iCs/>
      <w:color w:val="243F61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 w:cs="Times New Roman"/>
      <w:i/>
      <w:iCs/>
      <w:color w:val="3F3F3F"/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 w:cs="Times New Roman"/>
      <w:color w:val="4F81BD"/>
      <w:sz w:val="20"/>
      <w:szCs w:val="20"/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 w:cs="Times New Roman"/>
      <w:i/>
      <w:iCs/>
      <w:color w:val="3F3F3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ＭＳ 明朝" w:cs="Times New Roman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="Calibri" w:hAnsi="Calibri" w:eastAsia="MS Gothic" w:cs="Times New Roman"/>
      <w:i/>
      <w:iCs/>
      <w:color w:val="4F81BD"/>
      <w:spacing w:val="15"/>
      <w:sz w:val="24"/>
      <w:szCs w:val="24"/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 w:cs="Times New Roman"/>
      <w:color w:val="17365D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6609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43734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6923C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5F497A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49B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36C09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3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3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0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0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Times New Roman"/>
        <w:b/>
        <w:bCs/>
      </w:rPr>
    </w:tblStylePr>
    <w:tblStylePr w:type="lastCol">
      <w:rPr>
        <w:rFonts w:ascii="Calibri" w:hAnsi="Calibri" w:eastAsia="MS Gothic"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5D1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5D1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8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6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sz="6" w:space="0"/>
          <w:left w:val="single" w:color="B4CC82" w:sz="8" w:space="0"/>
          <w:bottom w:val="single" w:color="B4CC82" w:sz="8" w:space="0"/>
          <w:right w:val="single" w:color="B4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3"/>
      </w:tcPr>
    </w:tblStylePr>
    <w:tblStylePr w:type="band1Horz">
      <w:tblPr/>
      <w:tcPr>
        <w:shd w:val="clear" w:color="auto" w:fill="EFD3D3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="Calibri" w:hAnsi="Calibri" w:eastAsia="MS Gothic" w:cs="Times New Roma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5D1"/>
      </w:tcPr>
    </w:tblStylePr>
    <w:tblStylePr w:type="band1Horz">
      <w:tblPr/>
      <w:tcPr>
        <w:shd w:val="clear" w:color="auto" w:fill="FDE5D1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 w:cs="Times New Roman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7F7F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C0DE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60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7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9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B4D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A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blStylePr w:type="band1Horz">
      <w:tblPr/>
      <w:tcPr>
        <w:shd w:val="clear" w:color="auto" w:fill="F2DBDB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3730A"/>
      </w:tcPr>
    </w:tblStylePr>
    <w:tblStylePr w:type="lastRow">
      <w:rPr>
        <w:b/>
        <w:bCs/>
        <w:color w:val="F3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shd w:val="clear" w:color="auto" w:fill="DAEEF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blStylePr w:type="band1Horz">
      <w:tblPr/>
      <w:tcPr>
        <w:shd w:val="clear" w:color="auto" w:fill="FDE9D9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734"/>
      </w:tcPr>
    </w:tblStylePr>
    <w:tblStylePr w:type="lastCol">
      <w:rPr>
        <w:color w:val="FFFFFF"/>
      </w:rPr>
      <w:tblPr/>
      <w:tcPr>
        <w:shd w:val="clear" w:color="auto" w:fill="9437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9"/>
      </w:tcPr>
    </w:tblStylePr>
    <w:tblStylePr w:type="lastCol">
      <w:rPr>
        <w:color w:val="FFFFFF"/>
      </w:rPr>
      <w:tblPr/>
      <w:tcPr>
        <w:shd w:val="clear" w:color="auto" w:fill="E36C0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="Cambria" w:hAnsi="Cambria" w:eastAsia="ＭＳ 明朝" w:cs="Times New Roman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="Calibri" w:hAnsi="Calibri" w:eastAsia="MS Gothic" w:cs="Times New Roman"/>
      <w:b/>
      <w:bCs/>
      <w:color w:val="366091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="Calibri" w:hAnsi="Calibri" w:eastAsia="MS Gothic" w:cs="Times New Roman"/>
      <w:b/>
      <w:bCs/>
      <w:color w:val="4F81BD"/>
      <w:sz w:val="26"/>
      <w:szCs w:val="26"/>
    </w:rPr>
  </w:style>
  <w:style w:type="character" w:customStyle="1" w:styleId="143">
    <w:name w:val="Heading 3 Char"/>
    <w:basedOn w:val="11"/>
    <w:link w:val="4"/>
    <w:uiPriority w:val="9"/>
    <w:rPr>
      <w:rFonts w:ascii="Calibri" w:hAnsi="Calibri" w:eastAsia="MS Gothic" w:cs="Times New Roman"/>
      <w:b/>
      <w:bCs/>
      <w:color w:val="4F81BD"/>
    </w:rPr>
  </w:style>
  <w:style w:type="character" w:customStyle="1" w:styleId="144">
    <w:name w:val="Title Char"/>
    <w:basedOn w:val="11"/>
    <w:link w:val="39"/>
    <w:uiPriority w:val="10"/>
    <w:rPr>
      <w:rFonts w:ascii="Calibri" w:hAnsi="Calibri" w:eastAsia="MS Gothic" w:cs="Times New Roman"/>
      <w:color w:val="17365D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="Calibri" w:hAnsi="Calibri" w:eastAsia="MS Gothic" w:cs="Times New Roman"/>
      <w:i/>
      <w:iCs/>
      <w:color w:val="4F81BD"/>
      <w:spacing w:val="15"/>
      <w:sz w:val="24"/>
      <w:szCs w:val="24"/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/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/>
    </w:rPr>
  </w:style>
  <w:style w:type="character" w:customStyle="1" w:styleId="153">
    <w:name w:val="Heading 4 Char"/>
    <w:basedOn w:val="11"/>
    <w:link w:val="5"/>
    <w:semiHidden/>
    <w:uiPriority w:val="9"/>
    <w:rPr>
      <w:rFonts w:ascii="Calibri" w:hAnsi="Calibri" w:eastAsia="MS Gothic" w:cs="Times New Roman"/>
      <w:b/>
      <w:bCs/>
      <w:i/>
      <w:iCs/>
      <w:color w:val="4F81BD"/>
    </w:rPr>
  </w:style>
  <w:style w:type="character" w:customStyle="1" w:styleId="154">
    <w:name w:val="Heading 5 Char"/>
    <w:basedOn w:val="11"/>
    <w:link w:val="6"/>
    <w:semiHidden/>
    <w:uiPriority w:val="9"/>
    <w:rPr>
      <w:rFonts w:ascii="Calibri" w:hAnsi="Calibri" w:eastAsia="MS Gothic" w:cs="Times New Roman"/>
      <w:color w:val="243F61"/>
    </w:rPr>
  </w:style>
  <w:style w:type="character" w:customStyle="1" w:styleId="155">
    <w:name w:val="Heading 6 Char"/>
    <w:basedOn w:val="11"/>
    <w:link w:val="7"/>
    <w:semiHidden/>
    <w:uiPriority w:val="9"/>
    <w:rPr>
      <w:rFonts w:ascii="Calibri" w:hAnsi="Calibri" w:eastAsia="MS Gothic" w:cs="Times New Roman"/>
      <w:i/>
      <w:iCs/>
      <w:color w:val="243F61"/>
    </w:rPr>
  </w:style>
  <w:style w:type="character" w:customStyle="1" w:styleId="156">
    <w:name w:val="Heading 7 Char"/>
    <w:basedOn w:val="11"/>
    <w:link w:val="8"/>
    <w:semiHidden/>
    <w:uiPriority w:val="9"/>
    <w:rPr>
      <w:rFonts w:ascii="Calibri" w:hAnsi="Calibri" w:eastAsia="MS Gothic" w:cs="Times New Roman"/>
      <w:i/>
      <w:iCs/>
      <w:color w:val="3F3F3F"/>
    </w:rPr>
  </w:style>
  <w:style w:type="character" w:customStyle="1" w:styleId="157">
    <w:name w:val="Heading 8 Char"/>
    <w:basedOn w:val="11"/>
    <w:link w:val="9"/>
    <w:semiHidden/>
    <w:uiPriority w:val="9"/>
    <w:rPr>
      <w:rFonts w:ascii="Calibri" w:hAnsi="Calibri" w:eastAsia="MS Gothic" w:cs="Times New Roman"/>
      <w:color w:val="4F81BD"/>
      <w:sz w:val="20"/>
      <w:szCs w:val="20"/>
    </w:rPr>
  </w:style>
  <w:style w:type="character" w:customStyle="1" w:styleId="158">
    <w:name w:val="Heading 9 Char"/>
    <w:basedOn w:val="11"/>
    <w:link w:val="10"/>
    <w:semiHidden/>
    <w:uiPriority w:val="9"/>
    <w:rPr>
      <w:rFonts w:ascii="Calibri" w:hAnsi="Calibri" w:eastAsia="MS Gothic" w:cs="Times New Roman"/>
      <w:i/>
      <w:iCs/>
      <w:color w:val="3F3F3F"/>
      <w:sz w:val="20"/>
      <w:szCs w:val="20"/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/>
    </w:rPr>
  </w:style>
  <w:style w:type="character" w:customStyle="1" w:styleId="161">
    <w:name w:val="Subtle Emphasis"/>
    <w:basedOn w:val="11"/>
    <w:qFormat/>
    <w:uiPriority w:val="19"/>
    <w:rPr>
      <w:i/>
      <w:iCs/>
      <w:color w:val="7F7F7F"/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/>
    </w:rPr>
  </w:style>
  <w:style w:type="character" w:customStyle="1" w:styleId="163">
    <w:name w:val="Subtle Reference"/>
    <w:basedOn w:val="11"/>
    <w:qFormat/>
    <w:uiPriority w:val="31"/>
    <w:rPr>
      <w:smallCaps/>
      <w:color w:val="C0504D"/>
      <w:u w:val="single"/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</Words>
  <Characters>509</Characters>
  <Lines>4</Lines>
  <Paragraphs>1</Paragraphs>
  <TotalTime>0</TotalTime>
  <ScaleCrop>false</ScaleCrop>
  <LinksUpToDate>false</LinksUpToDate>
  <CharactersWithSpaces>597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Sowmya Yadav</cp:lastModifiedBy>
  <dcterms:modified xsi:type="dcterms:W3CDTF">2025-07-04T18:22:05Z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44858F0D87BC4932AFED7590044D8ED1_13</vt:lpwstr>
  </property>
</Properties>
</file>